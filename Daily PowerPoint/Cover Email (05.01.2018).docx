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New Offer:  $150 instant savings on select ASUS, Ellipsis and GizmoTab tablets with 2 yr. activation 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a 5th Generation iPad 32 GB for $0 on a two-year agreement when you buy any iPhone on AT&amp;T Next (eligible wireless service required for both devices)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a $300 off LG V30 after monthly bill credits when you trade in elig. smartphone (Req’s min. $45/mo after autopay and paperless billing) 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T-Mobile Tuesdays: This week get a $2 Dunkin Donuts card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Save $25 off new previous price of $200 when you get an LG K20 Plus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Alcatel PULSEMIX free when porting a number (previous offer was $9.99)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the Samsung Halo (32 GB) for $99.99 when porting a number  (previous offer was $149.99)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