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alibri (Body)" w:hAnsi="Calibri (Body)"/>
          <w:sz w:val="22"/>
        </w:rPr>
        <w:t xml:space="preserve"> </w:t>
        <w:br/>
      </w:r>
      <w:r>
        <w:t>Dear Verizon Team,</w:t>
        <w:br/>
        <w:br/>
      </w:r>
      <w:r>
        <w:t>Attached is today’s pricing and promotions PowerPoint.</w:t>
      </w:r>
    </w:p>
    <w:p>
      <w:pPr>
        <w:spacing w:before="0" w:after="0"/>
      </w:pPr>
      <w:r>
        <w:rPr>
          <w:b/>
        </w:rPr>
        <w:br/>
        <w:t>Verizon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AT&amp;T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T-Mobile</w:t>
      </w:r>
    </w:p>
    <w:p>
      <w:pPr>
        <w:pStyle w:val="ListBullet"/>
        <w:spacing w:before="0" w:after="0"/>
        <w:ind w:left="720"/>
      </w:pPr>
      <w:r>
        <w:rPr>
          <w:b w:val="0"/>
        </w:rPr>
        <w:t>Discontinued Offer: Get $90 off when you choose a no credit check plan</w:t>
      </w:r>
    </w:p>
    <w:p>
      <w:pPr>
        <w:spacing w:before="0" w:after="0"/>
      </w:pPr>
      <w:r>
        <w:rPr>
          <w:b/>
        </w:rPr>
        <w:br/>
        <w:t>Sprint</w:t>
      </w:r>
    </w:p>
    <w:p>
      <w:pPr>
        <w:pStyle w:val="ListBullet"/>
        <w:spacing w:before="0" w:after="0"/>
        <w:ind w:left="720"/>
      </w:pPr>
      <w:r>
        <w:rPr>
          <w:b w:val="0"/>
        </w:rPr>
        <w:t>Modified Offer: Customers who select the 18-month lease for the iPhone 8/8+, iPhone 7+, Galaxy S8/8+, Galaxy S9/9+, Galaxy Note8 and Sprint Deals phones, or add for $5/mo. are eligible for a device upgrade after 12 payments (instead of 18).  (removed iphone 7)</w:t>
      </w:r>
    </w:p>
    <w:p>
      <w:pPr>
        <w:spacing w:before="0" w:after="0"/>
      </w:pPr>
      <w:r>
        <w:rPr>
          <w:b/>
        </w:rPr>
        <w:br/>
        <w:t>MetroPCS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Cricket</w:t>
      </w:r>
      <w:r>
        <w:rPr>
          <w:b w:val="0"/>
        </w:rPr>
        <w:t xml:space="preserve"> -- No changes</w:t>
      </w:r>
    </w:p>
    <w:p>
      <w:r>
        <w:br/>
        <w:t>Best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