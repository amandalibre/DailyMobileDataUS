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New Offer: Save  $100 off  Google Pixel 2 or 2 XL and get one free, plus get free YouTube TV for 2  months, Google Homecast Mini and Chromecast with new line of service (reqs. up to $949.99 device payment purchase, less up to $100  promo credit and $649.99 bogo credit applied to account over 24 mos., You Tube TV offer must be redeemed by 6/30) 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Save $150 on Samsung tablet with Android Smartphone purchase (reqs. device payment for smartphone and 2-yr activation for tablet) (previous offer was $50 savings)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