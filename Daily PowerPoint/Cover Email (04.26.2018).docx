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$90 off when you choose a no credit check plan (Returning Offer)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