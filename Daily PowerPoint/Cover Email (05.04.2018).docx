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/>
      </w:pPr>
      <w:r>
        <w:rPr>
          <w:b/>
        </w:rPr>
        <w:br/>
        <w:t>Verizon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AT&amp;T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Get iPhone SE 32GB for $0/mo. via monthly bill credits on AT&amp;T Next and eligible service (online only, ends 5/25/18)</w:t>
      </w:r>
    </w:p>
    <w:p>
      <w:pPr>
        <w:pStyle w:val="ListBullet"/>
        <w:spacing w:before="0" w:after="0"/>
        <w:ind w:left="720"/>
      </w:pPr>
      <w:r>
        <w:rPr>
          <w:b w:val="0"/>
        </w:rPr>
        <w:t>Discontinued Offer: Get iPhone SE 32GB for $5/mo. via monthly bill credits on AT&amp;T Next and eligible service (online only, ends 5/3/18)</w:t>
      </w:r>
    </w:p>
    <w:p>
      <w:pPr>
        <w:spacing w:before="0" w:after="0"/>
      </w:pPr>
      <w:r>
        <w:rPr>
          <w:b/>
        </w:rPr>
        <w:br/>
        <w:t>T-Mobile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Get $215 off an Apple Watch or iPad via 24 monthly bill credits when you buy any new iPhone (qualifying credit, service and finance agreement for both devices required)</w:t>
      </w:r>
    </w:p>
    <w:p>
      <w:pPr>
        <w:spacing w:before="0" w:after="0"/>
      </w:pPr>
      <w:r>
        <w:rPr>
          <w:b/>
        </w:rPr>
        <w:br/>
        <w:t>Sprint</w:t>
      </w:r>
    </w:p>
    <w:p>
      <w:pPr>
        <w:pStyle w:val="ListBullet"/>
        <w:spacing w:before="0" w:after="0"/>
        <w:ind w:left="720"/>
      </w:pPr>
      <w:r>
        <w:rPr>
          <w:b w:val="0"/>
        </w:rPr>
        <w:t>Modified Offer: Get the LG Tribute HD for $0.00/mo. after $25.00 down. Free upgrade available after 12 consecutive on-time payments (reqs. 18-mo lease with new line of activation and port in). Online or call-in only. (ZTE Max XL and  Galaxy J3 Emerge removed from eligible device list)</w:t>
      </w:r>
    </w:p>
    <w:p>
      <w:pPr>
        <w:spacing w:before="0" w:after="0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