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Moto Z² Play for $10.00/mo. with new line activation (promo credit applied over 24 months)  (returning deal)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Buy an LG Aristo with the no credit check plan and get $90 instant savings (in-store or call only)</w:t>
      </w:r>
    </w:p>
    <w:p>
      <w:pPr>
        <w:spacing w:before="0" w:after="0" w:line="0" w:lineRule="exact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