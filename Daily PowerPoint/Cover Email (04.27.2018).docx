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alibri (Body)" w:hAnsi="Calibri (Body)"/>
          <w:sz w:val="22"/>
        </w:rPr>
        <w:t xml:space="preserve"> </w:t>
        <w:br/>
      </w:r>
      <w:r>
        <w:t>Dear Verizon Team,</w:t>
        <w:br/>
        <w:br/>
      </w:r>
      <w:r>
        <w:t>Attached is today’s pricing and promotions PowerPoint.</w:t>
      </w:r>
    </w:p>
    <w:p>
      <w:pPr>
        <w:spacing w:before="0" w:after="0"/>
      </w:pPr>
      <w:r>
        <w:rPr>
          <w:b/>
        </w:rPr>
        <w:br/>
        <w:t>Verizon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AT&amp;T</w:t>
      </w:r>
    </w:p>
    <w:p>
      <w:pPr>
        <w:pStyle w:val="ListBullet"/>
        <w:spacing w:before="0" w:after="0"/>
        <w:ind w:left="720"/>
      </w:pPr>
      <w:r>
        <w:rPr>
          <w:b w:val="0"/>
        </w:rPr>
        <w:t>Modified Offer: Mobile Share Flex $25 1 GB, $50 5 GB, $75 10 GB, $100 20 GB ($10 per month discount if enrolled in paperless billing &amp; AutoPay. Discount starts w/in 2 bill cycles, Limit 10 devices per plan)  (Previously $35 1 GB, $60 5 GB, $85 10 GB, $110 20 GB)</w:t>
      </w:r>
    </w:p>
    <w:p>
      <w:pPr>
        <w:spacing w:before="0" w:after="0"/>
      </w:pPr>
      <w:r>
        <w:rPr>
          <w:b/>
        </w:rPr>
        <w:br/>
        <w:t>T-Mobile</w:t>
      </w:r>
    </w:p>
    <w:p>
      <w:pPr>
        <w:pStyle w:val="ListBullet"/>
        <w:spacing w:before="0" w:after="0"/>
        <w:ind w:left="720"/>
      </w:pPr>
      <w:r>
        <w:rPr>
          <w:b w:val="0"/>
        </w:rPr>
        <w:t>Discontinued Offer: BOGOF Buy an iPhone X, iPhone 8, iPhone 8 Plus, iPhone 7 or iPhone 7 Plus and get an iPhone 8 free or phone of equal or lesser value after $700 rebate and qualifying trade-in (SIM starter kit, qualifying credit, port-in, new line of qualifying service, qualifying device purchase, and finance agreements for both devices required)</w:t>
      </w:r>
    </w:p>
    <w:p>
      <w:pPr>
        <w:pStyle w:val="ListBullet"/>
        <w:spacing w:before="0" w:after="0"/>
        <w:ind w:left="720"/>
      </w:pPr>
      <w:r>
        <w:rPr>
          <w:b w:val="0"/>
        </w:rPr>
        <w:t>Discontinued Offer: Save $80 off the previous price of $950 when you get a Samsung Galaxy Note8</w:t>
      </w:r>
    </w:p>
    <w:p>
      <w:pPr>
        <w:pStyle w:val="ListBullet"/>
        <w:spacing w:before="0" w:after="0"/>
        <w:ind w:left="720"/>
      </w:pPr>
      <w:r>
        <w:rPr>
          <w:b w:val="0"/>
        </w:rPr>
        <w:t>Discontinued Offer: Get $115 off the Moto E 4th Gen when you choose a no credit check plan</w:t>
      </w:r>
    </w:p>
    <w:p>
      <w:pPr>
        <w:spacing w:before="0" w:after="0"/>
      </w:pPr>
      <w:r>
        <w:rPr>
          <w:b/>
        </w:rPr>
        <w:br/>
        <w:t>Sprint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MetroPCS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Cricket</w:t>
      </w:r>
      <w:r>
        <w:rPr>
          <w:b w:val="0"/>
        </w:rPr>
        <w:t xml:space="preserve"> -- No changes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