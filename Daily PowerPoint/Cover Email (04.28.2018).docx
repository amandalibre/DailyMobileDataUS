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$20 off LG Aristo and Alcatel TRU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$80 off Galaxy J3 Prime, ZTE Avid Trio, HTC Desire 530 and LG Aristo 2 (LG Aristo removed)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