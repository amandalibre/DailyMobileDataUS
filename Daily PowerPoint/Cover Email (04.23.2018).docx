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BOGOF LG G6 and V30 via bill credits up to $800 (SIM starter kit, financing agreements for both devices, qualifying credit, and a new line of qualifying service required) (V30+ removed)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BOGOF Buy a Samsung Galaxy S9, S9+ or Galaxy S8 Active and get one free via bill credits up to $720 when you add two qualifying lines of service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$115 off the Moto E 4th Gen when you choose a no credit check plan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$90 off when you choose a no credit check plan</w:t>
      </w:r>
    </w:p>
    <w:p>
      <w:pPr>
        <w:spacing w:before="0" w:after="0"/>
      </w:pPr>
      <w:r>
        <w:rPr>
          <w:b/>
        </w:rPr>
        <w:br/>
        <w:t>Sprint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Customers who select the 18-month lease for the iPhone 8/8+, iPhone 7/7+, Galaxy S8/8+, Galaxy S9/9+, Galaxy Note8 and Sprint Deals phones, or add for $5/mo. are eligible for a device upgrade after 12 payments (instead of 18).  (added galaxy s9/9+)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