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rPr>
          <w:rFonts w:ascii="Calibri" w:hAnsi="Calibri"/>
          <w:sz w:val="22"/>
        </w:rPr>
        <w:t>Dear Verizon Team,</w:t>
        <w:br/>
        <w:br/>
      </w:r>
      <w:r>
        <w:t>Attached is today’s pricing and promotions PowerPoint.</w:t>
      </w:r>
    </w:p>
    <w:p>
      <w:pPr>
        <w:spacing w:before="0" w:after="0" w:line="0" w:lineRule="exact"/>
      </w:pPr>
      <w:r>
        <w:rPr>
          <w:b/>
        </w:rPr>
        <w:br/>
        <w:t>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an agreement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$30 off iPad mini when buy a data plan on 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This is a fake deal about two LG phones and it's pretty great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$30 off iPad mini when buy a data plan on 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$150 Prepaid Mastercard off select devices when you switch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There are a lot of $50 off deals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There are a lot of $50 off deals (was $100)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There are a lot of $50 off deals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New Offer: Verizon GO Unlimited Plan: Unlimited 4G LTE data, unlimited talk and text, DVD quality streaming and unlimited mobile hotspot (6000 kps) for $40/line/month for 4 lines, $50/line/month for 3 lines, $65/line/month for 2 lines and $75/month for 1 line when enrolled in Autopay (maximum up to 10 lines, reqs. paperfree billing </w:t>
      </w:r>
    </w:p>
    <w:p>
      <w:pPr>
        <w:spacing w:before="0" w:after="0" w:line="0" w:lineRule="exact"/>
      </w:pPr>
      <w:r>
        <w:rPr>
          <w:b/>
        </w:rPr>
        <w:br/>
        <w:t>AT&amp;T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an agreement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$30 off iPad mini when buy a data plan on 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This is a fake deal about two LG phones and it's pretty great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$30 off iPad mini when buy a data plan on 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$150 Prepaid Mastercard off select devices when you switch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There are a lot of $50 off deals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There are a lot of $50 off deals (was $100)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There are a lot of $50 off deals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New Offer: Verizon GO Unlimited Plan: Unlimited 4G LTE data, unlimited talk and text, DVD quality streaming and unlimited mobile hotspot (6000 kps) for $40/line/month for 4 lines, $50/line/month for 3 lines, $65/line/month for 2 lines and $75/month for 1 line when enrolled in Autopay (maximum up to 10 lines, reqs. paperfree billing </w:t>
      </w:r>
    </w:p>
    <w:p>
      <w:pPr>
        <w:spacing w:before="0" w:after="0" w:line="0" w:lineRule="exact"/>
      </w:pPr>
      <w:r>
        <w:rPr>
          <w:b/>
        </w:rPr>
        <w:br/>
        <w:t>T-Mobile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an agreement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$30 off iPad mini when buy a data plan on 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This is a fake deal about two LG phones and it's pretty great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$30 off iPad mini when buy a data plan on 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$150 Prepaid Mastercard off select devices when you switch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There are a lot of $50 off deals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There are a lot of $50 off deals (was $100)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There are a lot of $50 off deals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New Offer: Verizon GO Unlimited Plan: Unlimited 4G LTE data, unlimited talk and text, DVD quality streaming and unlimited mobile hotspot (6000 kps) for $40/line/month for 4 lines, $50/line/month for 3 lines, $65/line/month for 2 lines and $75/month for 1 line when enrolled in Autopay (maximum up to 10 lines, reqs. paperfree billing </w:t>
      </w:r>
    </w:p>
    <w:p>
      <w:pPr>
        <w:spacing w:before="0" w:after="0" w:line="0" w:lineRule="exact"/>
      </w:pPr>
      <w:r>
        <w:rPr>
          <w:b/>
        </w:rPr>
        <w:br/>
        <w:t>Sprint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an agreement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$30 off iPad mini when buy a data plan on 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This is a fake deal about two LG phones and it's pretty great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$30 off iPad mini when buy a data plan on 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$150 Prepaid Mastercard off select devices when you switch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There are a lot of $50 off deals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There are a lot of $50 off deals (was $100)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There are a lot of $50 off deals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New Offer: Verizon GO Unlimited Plan: Unlimited 4G LTE data, unlimited talk and text, DVD quality streaming and unlimited mobile hotspot (6000 kps) for $40/line/month for 4 lines, $50/line/month for 3 lines, $65/line/month for 2 lines and $75/month for 1 line when enrolled in Autopay (maximum up to 10 lines, reqs. paperfree billing </w:t>
      </w:r>
    </w:p>
    <w:p>
      <w:pPr>
        <w:spacing w:before="0" w:after="0" w:line="0" w:lineRule="exact"/>
      </w:pPr>
      <w:r>
        <w:rPr>
          <w:b/>
        </w:rPr>
        <w:br/>
        <w:t>MetroPCS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an agreement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$30 off iPad mini when buy a data plan on 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This is a fake deal about two LG phones and it's pretty great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$30 off iPad mini when buy a data plan on 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$150 Prepaid Mastercard off select devices when you switch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There are a lot of $50 off deals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There are a lot of $50 off deals (was $100)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There are a lot of $50 off deals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New Offer: Verizon GO Unlimited Plan: Unlimited 4G LTE data, unlimited talk and text, DVD quality streaming and unlimited mobile hotspot (6000 kps) for $40/line/month for 4 lines, $50/line/month for 3 lines, $65/line/month for 2 lines and $75/month for 1 line when enrolled in Autopay (maximum up to 10 lines, reqs. paperfree billing </w:t>
      </w:r>
    </w:p>
    <w:p>
      <w:pPr>
        <w:spacing w:before="0" w:after="0" w:line="0" w:lineRule="exact"/>
      </w:pPr>
      <w:r>
        <w:rPr>
          <w:b/>
        </w:rPr>
        <w:br/>
        <w:t>Cricket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an agreement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$30 off iPad mini when buy a data plan on 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This is a fake deal about two LG phones and it's pretty great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This is a fake deal about getting a free fake item when you buy this iPhone 8 on a contract (iPhone 8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$30 off iPad mini when buy a data plan on 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$450 off the Pixel  with unlimited and select trade in (reqs. port-in, new line of activation and device payment purchase. $450 = $150 prepaid card and up to $300 trade in credit applied to account over 24 mos. trade-in must be in good working &amp; cosmetic condition) (was $500 off)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$150 Prepaid Mastercard off select devices when you switch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There are a lot of $50 off deals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There are a lot of $50 off deals (was $100)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There are a lot of $50 off deals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New Offer: Verizon GO Unlimited Plan: Unlimited 4G LTE data, unlimited talk and text, DVD quality streaming and unlimited mobile hotspot (6000 kps) for $40/line/month for 4 lines, $50/line/month for 3 lines, $65/line/month for 2 lines and $75/month for 1 line when enrolled in Autopay (maximum up to 10 lines, reqs. paperfree billing 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