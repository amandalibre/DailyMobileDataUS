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the iPhone SE for $10.00/mo. with new line of service (reqs. up to $349.99 device payment purchase less $109.99 promo credit applied over 24 mos.) (returning deal)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Lease the iPhone X for $20/mo. after $21.67 monthly bill credit 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