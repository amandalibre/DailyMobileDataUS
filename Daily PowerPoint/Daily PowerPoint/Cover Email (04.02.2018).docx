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0" w:lineRule="exact"/>
      </w:pPr>
      <w:r>
        <w:rPr>
          <w:rFonts w:ascii="Calibri (Body)" w:hAnsi="Calibri (Body)"/>
          <w:sz w:val="22"/>
        </w:rPr>
        <w:t>Dear Verizon Team,</w:t>
        <w:br/>
        <w:br/>
      </w:r>
      <w:r>
        <w:t>Attached is today’s pricing and promotions PowerPoint.</w:t>
      </w:r>
    </w:p>
    <w:p>
      <w:pPr>
        <w:spacing w:before="0" w:after="0" w:line="0" w:lineRule="exact"/>
      </w:pPr>
      <w:r>
        <w:rPr>
          <w:b/>
        </w:rPr>
        <w:br/>
        <w:t>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Discontinued Offer: Get free Smart Speaker with Amazon Alexa with purchase of Motorola Z² Force (reqs. $756 device payment purchase) </w:t>
      </w:r>
    </w:p>
    <w:p>
      <w:pPr>
        <w:spacing w:before="0" w:after="0" w:line="0" w:lineRule="exact"/>
      </w:pPr>
      <w:r>
        <w:rPr>
          <w:b/>
        </w:rPr>
        <w:br/>
        <w:t>AT&amp;T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Discontinued Offer: Buy a new Samsung Galaxy smartphone on AT&amp;T Next or AT&amp;T Next Every Year and get SS Gear S3 classic or S3 frontier bundle for $99.99 (Reqs. new 2-yr contract and eligible plan) 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Get an LG K20 for free via monthly credits on AT&amp;T Next or AT&amp;T Next Every Year (online only; ends 3/30)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Buy a new Moto Z2 Force Edition and receive a Smart Speaker with Amazon Alexa MotoMod™ and 2-month free trial of Amazon Music Unlimited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an iPad 32 GB for $0 on a two-year agreement when you buy any iPhone on AT&amp;T Next (eligible wireless service required for both devices) (was $49.99)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Discontinued Offer: Get an iPhone 7 32GB for free via monthly credits when you buy on AT&amp;T Next ($18.34/mo.) or AT&amp;T Next Every Year ($22.92/mo.) with monthly eligible wireless svc. (min. $45/mo. after discount) and have DIRECTV® service (min. $29.99/mo.) Discount can be applied to Phone 7 128GB or iPhone 7 Plus 32GB. New line required. Online only. Ends 3/30/18. </w:t>
      </w:r>
    </w:p>
    <w:p>
      <w:pPr>
        <w:spacing w:before="0" w:after="0" w:line="0" w:lineRule="exact"/>
      </w:pPr>
      <w:r>
        <w:rPr>
          <w:b/>
        </w:rPr>
        <w:br/>
        <w:t>T-Mobile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BOGOF Buy a Samsung Galaxy S9 and get one free via bill credits up to $720 when you add two qualifying lines of service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Buy an LG Aristo with the no credit check plan and get $90 instant savings (in-store or call only)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Discontinued Offer: Get 50% off Galaxy S9 after 24 monthly bill credits when you trade in eligible device (service &amp; finance agreement req; $360 in total credits) </w:t>
      </w:r>
    </w:p>
    <w:p>
      <w:pPr>
        <w:spacing w:before="0" w:after="0" w:line="0" w:lineRule="exact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Cricket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Get the ZTE Sonata 3 for $0.99 when porting a number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Online Only: Get $200 off selected smartphones when porting a number  (Online only added)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ZTE Blade X Max for $79.99 when porting a number. (Previous offer was $19)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HTC Desire 555 for $69.99 when porting a number (Previous offer was $19)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Discontinued Offer: Get Samsung Galaxy S8 for $349.99 when porting a number. Online only. 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the Samsung Halo (32 GB) for $149.99 when porting a number  (Previous offer was $19)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