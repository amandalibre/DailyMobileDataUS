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T-Mobile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Buy an LG Aristo with the no credit check plan and get $90 instant savings (in-store or call only)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Buy a Coolpad Defiant with the no credit check plan and get $60 instant savings (click or call only)</w:t>
      </w:r>
    </w:p>
    <w:p>
      <w:pPr>
        <w:spacing w:before="0" w:after="0" w:line="0" w:lineRule="exact"/>
      </w:pPr>
      <w:r>
        <w:rPr>
          <w:b/>
        </w:rPr>
        <w:br/>
        <w:t>Sprint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Lease a Samsung Galaxy S9 for $33.00/mo. or Galaxy S9+ for $38.00/mo. with Sprint Flex and get a second S9 for $0/mo. when adding a line </w:t>
      </w:r>
    </w:p>
    <w:p>
      <w:pPr>
        <w:spacing w:before="0" w:after="0" w:line="0" w:lineRule="exact"/>
      </w:pPr>
      <w:r>
        <w:rPr>
          <w:b/>
        </w:rPr>
        <w:br/>
        <w:t>MetroPCS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$200 off iPhone SE 32 GB and iPhone SE 64 GB (iPhone 6s 64 GB removed)</w:t>
      </w:r>
    </w:p>
    <w:p>
      <w:pPr>
        <w:spacing w:before="0" w:after="0" w:line="0" w:lineRule="exact"/>
      </w:pPr>
      <w:r>
        <w:rPr>
          <w:b/>
        </w:rPr>
        <w:br/>
        <w:t>Cricket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ZTE Blade X Max for $99.99 when porting a number. (changed from $79.99 )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HTC Desire 555 for $89.99 when porting a number (changed from $69.99 )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Amp Prime 2 for $49.99 when porting a number and subscribing to at least a $30/mo. plan (changed from $29.99 )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LG Harmony for $49.99 when porting a number and subscribing to at least a $30/mo. plan  (changed from $19.99 )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LG Stylo 3 for $99.99 when porting a number  (changed from $79.99 )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LG X Charge for $79.99 when porting a number (changed from $49.99 )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ZTE Blade X $39.99 when porting a number and subscribing to at least a $30/mo. plan  (changed from $29.99 )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