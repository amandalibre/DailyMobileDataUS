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Lease the Galaxy S9 or Galaxy S8 for half off, Galaxy S9+ for $21.50/mo. after $16.50/mo. credit, or Galaxy S8 Active for $21.42/mo. after $14.00/mo. credit. Reqs 18-mo. lease, new line, and approved credit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