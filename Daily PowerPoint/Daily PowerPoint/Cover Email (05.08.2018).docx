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select Android phones and get one free with new line of service (reqs. up to $960 device payment per device less up to $840 promo credit applied over 24 mos.) (LG V30 added)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T-Mobile Tuesdays: This week get a $3 Starbucks card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$60 off the Coolpad Defiant when you choose a no credit check plan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