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Get the iPhone SE for $10.00/mo. with new line of service (reqs. up to $349.99 device payment purchase less $109.99 promo credit applied over 24 mos.)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a $150 Prepaid Mastercard when bringing your own device. (reqs. port in and eligible 4G LTE smartphone)  (removed when buying  device option)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ASUS ZenFone V Live free (promo credit applied over 24 months; reqs. new line of activation) 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Switch to Sprint and get the LG Tribute Dynasty or the Moto e4 for $0/mo. with Sprint Flex after $6.05 credit (reqs. 18-mo. lease and port in)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Lease the LG V30+ for $12.00/mo. after $26.00/mo. credit or the LG G6 for $6.00/mo. after $14.00/mo. credit on Sprint Flex (reqs. 18-mo. lease and new line of service or eligible upgrade) (V30+ was $20.00/mo. and LG G6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Lease any iPhone 8 64GB $29.17/mo. or iPhone X for $41.67 and get a 2nd iPhone 8 for $0/mo. when adding a line (reqs. 2 new lines or 1 new line and 1 upgrade) (eligible device iphone X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the Moto Z² Force Edition for $16.50/mo. after $16.50 monthly bill credit  (previous offer was $11.00/mo.)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