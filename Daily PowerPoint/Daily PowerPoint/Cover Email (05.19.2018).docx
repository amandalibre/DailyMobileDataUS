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Sprint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Switch to Sprint and get one month unlimited free when you bring or buy a new phone (reqs. eligible BYOD or full price phone, new line of service and Autopay) (Added reqs. full price phone, Autopay and new line of service )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