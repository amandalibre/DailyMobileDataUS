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Online Only: Get $150 off Galaxy S8 or S8+ (reqs. up to $768 device payment purchase less $150 promo credit applied over 24 mos., ends 5/17)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50% off select iPhones with trade in ( reqs. up to 1149.99 device payment purchase less $499.99 trade in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50% off select Android phones with trade-in (reqs. up to $999.99 device payment purchase less $499.99 trade in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select iPhone and get iPhone 8 (64GB) free with new line of service (reqs. up to $1149.99 per device payment purchase less $699.99 promo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select Android phones and get one free with new line of service (reqs. up to $960 device payment per device less up to $840 promo credit applied over 24 mos.)</w:t>
      </w:r>
    </w:p>
    <w:p>
      <w:pPr>
        <w:pStyle w:val="ListBullet"/>
        <w:spacing w:before="0" w:after="0"/>
        <w:ind w:left="720"/>
      </w:pPr>
      <w:r>
        <w:rPr>
          <w:b w:val="0"/>
        </w:rPr>
        <w:t xml:space="preserve">Discontinued Offer: Save  $100 off  Google Pixel 2 or 2 XL and get one free, plus get free YouTube TV for 2  months, Google Homecast Mini and Chromecast with new line of service (reqs. up to $949.99 device payment purchase, less up to $100  promo credit and $649.99 bogo credit applied to account over 24 mos., You Tube TV offer must be redeemed by 6/30) 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Get the LG V30 for $696 after $104 price drop</w:t>
      </w:r>
    </w:p>
    <w:p>
      <w:pPr>
        <w:pStyle w:val="ListBullet"/>
        <w:spacing w:before="0" w:after="0"/>
        <w:ind w:left="720"/>
      </w:pPr>
      <w:r>
        <w:rPr>
          <w:b w:val="0"/>
        </w:rPr>
        <w:t>New Offer: T-Mobile Tuesdays: T-Mobile is partnering with Atom Tickets to give customers Deadpool 2 tickets for just $4</w:t>
      </w:r>
    </w:p>
    <w:p>
      <w:pPr>
        <w:pStyle w:val="ListBullet"/>
        <w:spacing w:before="0" w:after="0"/>
        <w:ind w:left="720"/>
      </w:pPr>
      <w:r>
        <w:rPr>
          <w:b w:val="0"/>
        </w:rPr>
        <w:t>Modified Offer: Get an eligible smartphone with no down payment with JUMP! On Demand. 18-month lease agreement. Trade-in and uprade to a new device once every 30 days. (LG K20 Plus removed)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