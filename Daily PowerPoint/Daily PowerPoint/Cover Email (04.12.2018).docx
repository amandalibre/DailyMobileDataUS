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0" w:after="0" w:line="0" w:lineRule="exact"/>
      </w:pPr>
      <w:r>
        <w:rPr>
          <w:rFonts w:ascii="Calibri (Body)" w:hAnsi="Calibri (Body)"/>
          <w:sz w:val="22"/>
        </w:rPr>
        <w:t xml:space="preserve"> </w:t>
        <w:br/>
      </w:r>
      <w:r>
        <w:t>Dear Verizon Team,</w:t>
        <w:br/>
        <w:br/>
      </w:r>
      <w:r>
        <w:t>Attached is today’s pricing and promotions PowerPoint.</w:t>
      </w:r>
    </w:p>
    <w:p>
      <w:pPr>
        <w:spacing w:before="0" w:after="0" w:line="0" w:lineRule="exact"/>
      </w:pPr>
      <w:r>
        <w:rPr>
          <w:b/>
        </w:rPr>
        <w:br/>
        <w:t>Verizon</w:t>
      </w:r>
      <w:r>
        <w:rPr>
          <w:b w:val="0"/>
        </w:rPr>
        <w:t xml:space="preserve"> -- No changes</w:t>
      </w:r>
    </w:p>
    <w:p>
      <w:pPr>
        <w:spacing w:before="0" w:after="0" w:line="0" w:lineRule="exact"/>
      </w:pPr>
      <w:r>
        <w:rPr>
          <w:b/>
        </w:rPr>
        <w:br/>
        <w:t>AT&amp;T</w:t>
      </w:r>
      <w:r>
        <w:rPr>
          <w:b w:val="0"/>
        </w:rPr>
        <w:t xml:space="preserve"> -- No changes</w:t>
      </w:r>
    </w:p>
    <w:p>
      <w:pPr>
        <w:spacing w:before="0" w:after="0" w:line="0" w:lineRule="exact"/>
      </w:pPr>
      <w:r>
        <w:rPr>
          <w:b/>
        </w:rPr>
        <w:br/>
        <w:t>T-Mobile</w:t>
      </w:r>
      <w:r>
        <w:rPr>
          <w:b w:val="0"/>
        </w:rPr>
        <w:t xml:space="preserve"> -- No changes</w:t>
      </w:r>
    </w:p>
    <w:p>
      <w:pPr>
        <w:spacing w:before="0" w:after="0" w:line="0" w:lineRule="exact"/>
      </w:pPr>
      <w:r>
        <w:rPr>
          <w:b/>
        </w:rPr>
        <w:br/>
        <w:t>Sprint</w:t>
      </w:r>
      <w:r>
        <w:rPr>
          <w:b w:val="0"/>
        </w:rPr>
        <w:t xml:space="preserve"> -- No changes</w:t>
      </w:r>
    </w:p>
    <w:p>
      <w:pPr>
        <w:spacing w:before="0" w:after="0" w:line="0" w:lineRule="exact"/>
      </w:pPr>
      <w:r>
        <w:rPr>
          <w:b/>
        </w:rPr>
        <w:br/>
        <w:t>MetroPCS</w:t>
      </w:r>
    </w:p>
    <w:p>
      <w:pPr>
        <w:pStyle w:val="ListBullet"/>
        <w:spacing w:before="0" w:after="0" w:line="0" w:lineRule="exact"/>
        <w:ind w:left="720"/>
      </w:pPr>
      <w:r>
        <w:rPr>
          <w:b w:val="0"/>
        </w:rPr>
        <w:t>New Offer: Port-in an existing eligible wireless number to MetroPCS on an unlimited LTE rate plan and receive a $100 MetroPCS Prepaid Mastercard card</w:t>
      </w:r>
    </w:p>
    <w:p>
      <w:pPr>
        <w:pStyle w:val="ListBullet"/>
        <w:spacing w:before="0" w:after="0" w:line="0" w:lineRule="exact"/>
        <w:ind w:left="720"/>
      </w:pPr>
      <w:r>
        <w:rPr>
          <w:b w:val="0"/>
        </w:rPr>
        <w:t>New Offer: Port-in an existing line and get Samsung Galaxy J3 Prime, LG Aristo 2, Moto e4, ZTE Avid 4, or Coolpad Defiant for free</w:t>
      </w:r>
    </w:p>
    <w:p>
      <w:pPr>
        <w:pStyle w:val="ListBullet"/>
        <w:spacing w:before="0" w:after="0" w:line="0" w:lineRule="exact"/>
        <w:ind w:left="720"/>
      </w:pPr>
      <w:r>
        <w:rPr>
          <w:b w:val="0"/>
        </w:rPr>
        <w:t>Modified Offer: $200 off iPhone SE 32 GB, iPhone 6s 64 GB, and iPhone SE 64 GB (iPhone SE 32 GB added and iPhone 6s Plus 64 GB )</w:t>
      </w:r>
    </w:p>
    <w:p>
      <w:pPr>
        <w:pStyle w:val="ListBullet"/>
        <w:spacing w:before="0" w:after="0" w:line="0" w:lineRule="exact"/>
        <w:ind w:left="720"/>
      </w:pPr>
      <w:r>
        <w:rPr>
          <w:b w:val="0"/>
        </w:rPr>
        <w:t>Modified Offer: $90 off Alcatel Fierce 4, Galaxy J7 Prime (Galaxy On5 removed)</w:t>
      </w:r>
    </w:p>
    <w:p>
      <w:pPr>
        <w:pStyle w:val="ListBullet"/>
        <w:spacing w:before="0" w:after="0" w:line="0" w:lineRule="exact"/>
        <w:ind w:left="720"/>
      </w:pPr>
      <w:r>
        <w:rPr>
          <w:b w:val="0"/>
        </w:rPr>
        <w:t>Modified Offer: $80 off LG Aristo, ZTE Avid Trio, HTC Desire 530, Galaxy J7 Prime and LG Aristo 2 (Alcatel Tru and Galaxy J7 Prime removed)</w:t>
      </w:r>
    </w:p>
    <w:p>
      <w:pPr>
        <w:pStyle w:val="ListBullet"/>
        <w:spacing w:before="0" w:after="0" w:line="0" w:lineRule="exact"/>
        <w:ind w:left="720"/>
      </w:pPr>
      <w:r>
        <w:rPr>
          <w:b w:val="0"/>
        </w:rPr>
        <w:t>Modified Offer: $70 off LG K20 Plus, Coolpad Defiant, Alcatel A30 Fierce, LG Stylo 3 Plus and Moto e (Coolpad Defiant  and LG K20 Plus added)</w:t>
      </w:r>
    </w:p>
    <w:p>
      <w:pPr>
        <w:pStyle w:val="ListBullet"/>
        <w:spacing w:before="0" w:after="0" w:line="0" w:lineRule="exact"/>
        <w:ind w:left="720"/>
      </w:pPr>
      <w:r>
        <w:rPr>
          <w:b w:val="0"/>
        </w:rPr>
        <w:t>Modified Offer: $60 off ZTE Avid 4, ZTE Blade Z Max, and Galaxy J7 Prime 32GB (Coolpad Defiant removed)</w:t>
      </w:r>
    </w:p>
    <w:p>
      <w:pPr>
        <w:pStyle w:val="ListBullet"/>
        <w:spacing w:before="0" w:after="0" w:line="0" w:lineRule="exact"/>
        <w:ind w:left="720"/>
      </w:pPr>
      <w:r>
        <w:rPr>
          <w:b w:val="0"/>
        </w:rPr>
        <w:t>Discontinued Offer: $250 off iPhone SE 32 GB</w:t>
      </w:r>
    </w:p>
    <w:p>
      <w:pPr>
        <w:pStyle w:val="ListBullet"/>
        <w:spacing w:before="0" w:after="0" w:line="0" w:lineRule="exact"/>
        <w:ind w:left="720"/>
      </w:pPr>
      <w:r>
        <w:rPr>
          <w:b w:val="0"/>
        </w:rPr>
        <w:t>Discontinued Offer: $50 off LG K20 Plus, Galaxy S8</w:t>
      </w:r>
    </w:p>
    <w:p>
      <w:pPr>
        <w:pStyle w:val="ListBullet"/>
        <w:spacing w:before="0" w:after="0" w:line="0" w:lineRule="exact"/>
        <w:ind w:left="720"/>
      </w:pPr>
      <w:r>
        <w:rPr>
          <w:b w:val="0"/>
        </w:rPr>
        <w:t xml:space="preserve">Discontinued Offer: Port-in an existing line and get eligible smartphone for free via instant rebate off regular purchase price. Limit 5. Excludes lines currently active on the T-Mobile network. </w:t>
      </w:r>
    </w:p>
    <w:p>
      <w:pPr>
        <w:pStyle w:val="ListBullet"/>
        <w:spacing w:before="0" w:after="0" w:line="0" w:lineRule="exact"/>
        <w:ind w:left="720"/>
      </w:pPr>
      <w:r>
        <w:rPr>
          <w:b w:val="0"/>
        </w:rPr>
        <w:t xml:space="preserve">Discontinued Offer: Get $150 off eligible iPhone when you switch and get an unlimited plan. Excludes phone numbers currently active on the T-Mobile network. </w:t>
      </w:r>
    </w:p>
    <w:p>
      <w:pPr>
        <w:spacing w:before="0" w:after="0" w:line="0" w:lineRule="exact"/>
      </w:pPr>
      <w:r>
        <w:rPr>
          <w:b/>
        </w:rPr>
        <w:br/>
        <w:t>Cricket</w:t>
      </w:r>
      <w:r>
        <w:rPr>
          <w:b w:val="0"/>
        </w:rPr>
        <w:t xml:space="preserve"> -- No changes</w:t>
      </w:r>
    </w:p>
    <w:p>
      <w:r>
        <w:br/>
        <w:t>Best regards,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