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0" w:lineRule="exact"/>
      </w:pPr>
      <w:r>
        <w:rPr>
          <w:rFonts w:ascii="Calibri (Body)" w:hAnsi="Calibri (Body)"/>
          <w:sz w:val="22"/>
        </w:rPr>
        <w:t>Dear Verizon Team,</w:t>
        <w:br/>
        <w:br/>
      </w:r>
      <w:r>
        <w:t>Attached is today’s pricing and promotions PowerPoint.</w:t>
      </w:r>
    </w:p>
    <w:p>
      <w:pPr>
        <w:spacing w:before="0" w:after="0" w:line="0" w:lineRule="exact"/>
      </w:pPr>
      <w:r>
        <w:rPr>
          <w:b/>
        </w:rPr>
        <w:br/>
        <w:t>Verizon</w:t>
      </w:r>
      <w:r>
        <w:rPr>
          <w:b w:val="0"/>
        </w:rPr>
        <w:t xml:space="preserve"> -- No changes</w:t>
      </w:r>
    </w:p>
    <w:p>
      <w:pPr>
        <w:spacing w:before="0" w:after="0" w:line="0" w:lineRule="exact"/>
      </w:pPr>
      <w:r>
        <w:rPr>
          <w:b/>
        </w:rPr>
        <w:br/>
        <w:t>AT&amp;T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 xml:space="preserve">Discontinued Offer: BOGOF on the iPhone 8 via bill credit when you buy both on AT&amp;T Next® with eligible wireless service (min. $45/mo. svc for 1st line; $20/mo. for 2nd line) 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 xml:space="preserve">Discontinued Offer: BOGOF: Buy an LG V30 and get a V30 or G6 free when you buy both on AT&amp;T Next® with eligible wireless service (min. $45/mo. svc for 1st line; $20/mo. for 2nd line) 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Discontinued Offer: BOGOF: Buy a ZTE Axon M and get one free when you buy both on AT&amp;T Next® with eligible wireless svc. (min. 1st line $45/mo. after discount; 2nd line $20/mo.)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New Offer: Buy a new iPhone 8, iPhone 8 Plus or iPhone X and get 50% off via monthly bill credit when you add a new line or upgrade to an eligible phone (requires eligible plan and DIRECTV, max bill credit of $350)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New Offer: Buy a new LG V30 and get 50% off via monthly bill credit when you add a new line or upgrade to an eligible phone (requires eligible plan and DIRECTV, max bill credit of $400)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New Offer: Buy a new ZTE Axon M and get 50% off via monthly bill credit when you add a new line or upgrade to an eligible phone (requires eligible plan and DIRECTV, max bill credit of $362.50)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Buy a new Galaxy S9, S9+ or Note8 and get 50% off via monthly bill credit when you add a new line or upgrade to an eligible phone (requires eligible plan and DIRECTV, max bill credit of $395) (end date removed, upgrade eligible device option and DIRECTV added)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Discontinued Offer: DIRECTV NOW ON US: Buy a new line on AT&amp;T Unlimited Plus or AT&amp;T Unlimited Choice and get LIVE TV for a year for free. (Wireless starts at $65/mo. after autopay &amp; paperless bill discount. Max $35 credit for 12 mos. Credit starts w/in 2 bills. After 1 year, service renews at full price.)</w:t>
      </w:r>
    </w:p>
    <w:p>
      <w:pPr>
        <w:spacing w:before="0" w:after="0" w:line="0" w:lineRule="exact"/>
      </w:pPr>
      <w:r>
        <w:rPr>
          <w:b/>
        </w:rPr>
        <w:br/>
        <w:t>T-Mobile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Buy an LG Aristo with the no credit check plan and get $90 instant savings (in-store or call only) (returning offer)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New Offer: T-Mobile Tuesdays: This week, customers get a $2 Dunkin’ Donuts Promo Card (qualifying plan required)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 xml:space="preserve">Discontinued Offer: Join T-Mobile and get MLB.TV subscription for free (worth $115.99) by signing into the T-Mobile app between 3/27/18 and 11:59 p.m. ET on 4/2/18. New subscriptions only. Only works on the T-Mobile network. </w:t>
      </w:r>
    </w:p>
    <w:p>
      <w:pPr>
        <w:spacing w:before="0" w:after="0" w:line="0" w:lineRule="exact"/>
      </w:pPr>
      <w:r>
        <w:rPr>
          <w:b/>
        </w:rPr>
        <w:br/>
        <w:t>Sprint</w:t>
      </w:r>
      <w:r>
        <w:rPr>
          <w:b w:val="0"/>
        </w:rPr>
        <w:t xml:space="preserve"> -- No changes</w:t>
      </w:r>
    </w:p>
    <w:p>
      <w:pPr>
        <w:spacing w:before="0" w:after="0" w:line="0" w:lineRule="exact"/>
      </w:pPr>
      <w:r>
        <w:rPr>
          <w:b/>
        </w:rPr>
        <w:br/>
        <w:t>MetroPCS</w:t>
      </w:r>
      <w:r>
        <w:rPr>
          <w:b w:val="0"/>
        </w:rPr>
        <w:t xml:space="preserve"> -- No changes</w:t>
      </w:r>
    </w:p>
    <w:p>
      <w:pPr>
        <w:spacing w:before="0" w:after="0" w:line="0" w:lineRule="exact"/>
      </w:pPr>
      <w:r>
        <w:rPr>
          <w:b/>
        </w:rPr>
        <w:br/>
        <w:t>Cricket</w:t>
      </w:r>
      <w:r>
        <w:rPr>
          <w:b w:val="0"/>
        </w:rPr>
        <w:t xml:space="preserve"> -- No changes</w:t>
      </w:r>
    </w:p>
    <w:p>
      <w:r>
        <w:br/>
        <w:t>Best regards,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