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Special offer for Military: Get $200 Prepaid Mastercard with switch and purchase of new smartphone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Save $50 on Samsung tablet with Android Smartphone purchase (reqs. device payment for smartphone and 2-yr activation for tablet) (Savings offer changed from $150 )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$50 savings with device purchase or $150 instant savings on select ASUS, Ellipsis and GizmoTab tablets with 2 yr. activation 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$115 off the Moto E 4th Gen when you choose a no credit check plan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up to 10 LG Tribute Dynasty for $0/mo. after $6.05/mo. credit with 18 mo. lease and new line of service and eligible upgrades (Offer now includes up to 10 devices with eligible upgrades with at least 2 devices)</w:t>
      </w:r>
    </w:p>
    <w:p>
      <w:pPr>
        <w:spacing w:before="0" w:after="0"/>
      </w:pPr>
      <w:r>
        <w:rPr>
          <w:b/>
        </w:rPr>
        <w:br/>
        <w:t>MetroPCS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$20 off LG Aristo (Alcatel TRU removed)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