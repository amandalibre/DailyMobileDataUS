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$60 off the Coolpad Defiant when you choose a no credit check plan (Returning offer)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T-Mobile Tuesdays: This week get a $3 Starbucks card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Lease the Galaxy S9 or Galaxy S8 for half off, Galaxy S9+ for $21.50/mo. after $16.50/mo. credit, or Galaxy S8 Active for $21.42/mo. after $14.00/mo. credit. Reqs 18-mo. lease, new line, and approved credit.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