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New Offer: Get 50% off  Google Pixel 2 or 2 XL  with select trade in, plus  free YouTube TV for 2  months and Google Homecast Mini  with new line of service (reqs. up to $949.99 device payment purchase, less up $474.99 trade in credit applied to account over 24 mos., You Tube TV offer must be redeemed by 6/30) 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New Offer: Buy Google Pixel 2 or 2 XL and  get free You Tube TV for 2 months and  Google Homecast Mini (no trade in required, You Tube TV offer must be redeemed by 6/30) 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Online Only: Get $150 off Galaxy S8 or S8+ (reqs. up to $768 device payment purchase less $150 promo credit applied over 24 mos., ends 5/16) (End date changed to 5/16)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50% off select Android phones with trade-in (reqs. up to $929.99 device payment purchase less $464.99 trade in credit applied over 24 mos.) (Device payment purchase price changed from $999.99 and credit changed from $499.99)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$215 off an Apple Watch or iPad via 24 monthly bill credits when you buy any new iPhone (qualifying credit, service and finance agreement for both devices required)</w:t>
      </w:r>
    </w:p>
    <w:p>
      <w:pPr>
        <w:spacing w:before="0" w:after="0"/>
      </w:pPr>
      <w:r>
        <w:rPr>
          <w:b/>
        </w:rPr>
        <w:br/>
        <w:t>Sprint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the LG Tribute HD, ZTE Max XL or Galaxy J3 Emerge for $0.00/mo. after $25.00 down. Free upgrade available after 12 consecutive on-time payments (reqs. 18-mo lease with new line of activation and port in). Online or call-in only. (Added ZTE Max XL and Galaxy J3 Emerge to eligible devices)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