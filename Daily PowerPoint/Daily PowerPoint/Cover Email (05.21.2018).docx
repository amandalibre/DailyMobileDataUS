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$150 off Galaxy S8 and S8+. Reqs. up to $768 device payment purchase less $150 credit applied over 24 months. Ends 5/23.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50% off select iPhones with trade in ( reqs. up to 999.99 device payment purchase less $499.99 trade in credit applied over 24 mos.) (reqs. up to 999.99 device payment (down from 1149.99))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T-Mobile Tuesdays: T-Mobile Tuesday: $30 Kesha &amp; Macklemore tickets (Starts June 5)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$60 off the Coolpad Defiant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T-Mobile Tuesdays: T-Mobile is partnering with Atom Tickets to give customers Deadpool 2 tickets for just $4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the LG Tribute HD for $1.05/mo. after $0 down. Free upgrade available after 12 consecutive on-time payments (reqs. 18-mo lease with new line of activation and port in).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the ZTE Max XL or Galaxy J3 Emerge for $0.00/mo. after $25.00 down. Free upgrade available after 12 consecutive on-time payments (reqs. 18-mo lease with new line of activation and port in). Online or call-in only. (removed LG Tribute HD)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