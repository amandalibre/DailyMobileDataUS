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 xml:space="preserve">New Offer: Get up to $300 off Google Pixel 2XL , plus get free YouTube TV for 2  months, Google Homecast Mini and Chromecast (reqs. up to $949.99 device payment purchase, less up to $300  promo credit applied to account over 24 mos., activation between 4/5-5/30, Google offers must be redeemed by 6/30) </w:t>
      </w:r>
    </w:p>
    <w:p>
      <w:pPr>
        <w:pStyle w:val="ListBullet"/>
        <w:spacing w:before="0" w:after="0"/>
        <w:ind w:left="720"/>
      </w:pPr>
      <w:r>
        <w:rPr>
          <w:b w:val="0"/>
        </w:rPr>
        <w:t xml:space="preserve">Discontinued Offer: Get up to 50% off Google Pixel 2 with trade-in, plus get free YouTube TV for 2  months, Google Homecast Mini and Chromecast (reqs. up to $849.99 device payment purchase, less up to $424.99 trade-in credit applied to account over 24 mos., activation between 4/5-5/30, Google offers must be redeemed by 6/30) 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$115 off the Galaxy J3 Prime when you choose a no credit check plan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$115 off the Moto E 4th Gen when you choose a no credit check plan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Save $50 off the previous price of $275 when you get a Samsung Galaxy J7 Prime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