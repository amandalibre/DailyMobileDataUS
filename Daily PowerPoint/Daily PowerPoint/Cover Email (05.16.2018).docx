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Bring your own phone and get free activation (eligible plan and new line required, online only, ends 6/29/18)</w:t>
      </w:r>
    </w:p>
    <w:p>
      <w:pPr>
        <w:spacing w:before="0" w:after="0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