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BOGOF Buy an iPhone X, iPhone 8, iPhone 8 Plus, iPhone 7 or iPhone 7 Plus and get an iPhone 8 free or phone of equal or lesser value after $700 rebate and qualifying trade-in (SIM starter kit, qualifying credit, port-in, new line of qualifying service, qualifying device purchase, and finance agreements for both devices required)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