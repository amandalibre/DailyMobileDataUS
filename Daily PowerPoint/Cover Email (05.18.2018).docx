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 $50 instant savings on select ASUS, Ellipsis and GizmoTab tablets or $150 savings with 2 yr. activation  (Offer now includes $50.00 savings off device payment)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$90 off when you choose a no credit check plan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Lease a new iPhone and get the iPad 9.7 for $99.99 with new line of service ($4.17/mo. after $15.00/mo. credit, reqs. installment billing and $100 down)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Lease iPhone X or iPhone 8 and buy Apple Watch and get $50 prepaid Visa card (iPhone reqs. 18 mo. lease with new line activation or eligible upgrade, 1 active handset per watch)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Save $150 on iPhone 8 (256 GB) or $200 on iPhone 7+ (256 GB) with new line of service and 18.mo lease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Switch to Sprint and get one month unlimited free when you bring or buy a new phone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the LG V30+ for $19.00/mo after $19.00/mo. credit  with new line of service and 18 mo. lease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Lease the LG V30+ for $12.00/mo. after $26.00/mo. credit or the LG G6 for $6.00/mo. after $14.00/mo. credit on Sprint Flex (reqs. 18-mo. lease and new line of service or eligible upgrade)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