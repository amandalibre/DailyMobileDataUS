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New Offer: Special offer for military and vets: $15/mo. off Go Unlimited and Beyond Unlimited, 15% off other plans and 25% off accessories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Special offer for military: Bring your phone and get a $150 Prepaid Mastercard plus $15 off Unlimited (reqs. port in and activation of new line on eligible postpaid plans.)   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Limited time offer: 4 lines for $40. T-Mobile One: First line is $70, two lines for $120, three lines for $140 and four lines for $160 after bill credits. (Taxes and Fees Included. While using AutoPay) (previously 4 lines for $35 each))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the LG Tribute Dynasty for $0/mo. after $6.39/mo. credit with 18 mo. lease and new line of service  (returning deal)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Switch to Sprint and get up to $550 per line via Visa prepaid card (less phone trade-in credit) (reqs. online registration and new line of activation)  (Value of prepaid Visa card reduced from "up to $650" to "up to $550".)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Lease the LG V30+ for $12.00/mo. after $26.00/mo. credit or the LG G6 for $6.00/mo. after $14.00/mo. credit on Sprint Flex (reqs. 18-mo. lease and new line of service or eligible upgrade)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Lease the iPhone X for $20/mo. after $21.67 monthly bill credit </w:t>
      </w:r>
    </w:p>
    <w:p>
      <w:pPr>
        <w:spacing w:before="0" w:after="0" w:line="0" w:lineRule="exact"/>
      </w:pPr>
      <w:r>
        <w:rPr>
          <w:b/>
        </w:rPr>
        <w:br/>
        <w:t>MetroPCS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$90 off Alcatel Fierce 4, Galaxy J7 Prime, Galaxy On5 (Galaxy On5 added)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$50 off LG K20 Plus, Galaxy S8 (LG Stylo 2 Plus removed)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Discontinued Offer: $20 off Galaxy On5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