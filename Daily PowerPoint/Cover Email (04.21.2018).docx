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the LG Tribute Dynasty for $0/mo. after $6.05/mo. credit with 18 mo. lease and new line of service  (previous credit was 6.39/mo.)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unlimited data, talk and text plus access to Hulu for $100 per month for two to five lines. (savings date removed)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