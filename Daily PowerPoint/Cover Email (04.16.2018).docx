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Online Only: Get the LG K20 V free (reqs. $168 device payment purchase less $168 promo credit applied over 24 mos. Ends 4/18)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Discontinued Offer: Get $25.00 gift card and waived activation fee with purchase of each GizmoPal 2, GizmoGadget or GizmoTab with 2-yr contract (gift cards are available from: Target, Gap, &amp; Best Buy) 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$90 off when you choose a no credit check plan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Kickback for T-Mobile One: users will get $10 back every month via bill credit if they use less than 2GB data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Free Slate tablet after $4.17/mo. service credits with 24-mo. installment billing (reqs. new line of service or eligible upgrade)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Lease an iPhone 8 64GB $29.17/mo., iPhone 8+ $33.34/mo. or iPhone X for $41.67 and get a 2nd iPhone 8 for $0/mo. when adding a line (reqs. 2 new lines or 1 new line and 1 upgrade) (Added iPhone 8+ to eligible devices)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$125 instant savings on iPhone SE (128GB) with 18 mo. lease and new line of activation. Excludes upgrades. Click or call only.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Discontinued Offer: Get Unlimited Data for $40/mo. for one year on Cricket Unlimited 2 Plan when porting a number 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