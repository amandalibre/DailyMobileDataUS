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Get up to 50% off Google Pixel 2 with trade-in, plus get free YouTube TV for 2  months, Google Homecast Mini and Chromecast (reqs. up to $849.99 device payment purchase, less up to $424.99 trade-in credit applied to account over 24 mos., activation between 4/5-5/30, Google offers must be redeemed by 6/30)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Get up to 50% off select Android phones with trade-in (reqs. up to $929.99 device payment purchase less up to $464.99 trade in credit applied over 24 mos.)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$50 off iPad 9.7 and an extra $50 off with purchase of iPhone (reqs. device payment for iPhone and 2-yr activation for iPad)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Save $150 on Samsung tablet with Android Smartphone purchase (reqs. device payment for smartphone and 2-yr activation for tablet)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$50 savings with device purchase or $150 instant savings on select ASUS, Ellipsis and GizmoTab tablets with 2 yr. activation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Buy one Samsung Galaxy S9 and get a second S9 for free or save on Galaxy S9+ promo credit applied over 24 months, second phone of equal or lesser value)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up to $300 off Google Pixel 2 XL or $100 off Google Pixel 2 (promo credit applied over 24 months)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50% instant savings off Samsung Galaxy Tablet S3 or Tablet E 32 GB (reqs. 2 year activation)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